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Artificial Intelligence - Lab 4</w:t>
      </w:r>
    </w:p>
    <w:p>
      <w:pPr>
        <w:pStyle w:val="Heading1"/>
      </w:pPr>
      <w:r>
        <w:t>Task 1: Luhn Algorithm</w:t>
      </w:r>
    </w:p>
    <w:p>
      <w:r>
        <w:t>Problem Statement:</w:t>
        <w:br/>
        <w:t>Implement the Luhn Algorithm. Given a number (like a credit card number), write a program that determines whether it is valid according to the Luhn formula.</w:t>
        <w:br/>
      </w:r>
    </w:p>
    <w:p>
      <w:r>
        <w:t>Steps to create the Luhn algorithm:</w:t>
      </w:r>
    </w:p>
    <w:p>
      <w:r>
        <w:t>1. Start with the number (as a string or list of digits).</w:t>
      </w:r>
    </w:p>
    <w:p>
      <w:r>
        <w:t>2. From the rightmost digit (the check digit), moving left, double every second digit.</w:t>
      </w:r>
    </w:p>
    <w:p>
      <w:r>
        <w:t>3. If doubling makes it &gt; 9, subtract 9.</w:t>
      </w:r>
    </w:p>
    <w:p>
      <w:r>
        <w:t>4. Sum all the digits (after applying step 2).</w:t>
      </w:r>
    </w:p>
    <w:p>
      <w:r>
        <w:t>5. If the total sum is divisible by 10 (sum % 10 == 0), then the number is valid; otherwise invalid.</w:t>
      </w:r>
    </w:p>
    <w:p>
      <w:pPr>
        <w:pStyle w:val="IntenseQuote"/>
      </w:pPr>
      <w:r>
        <w:t>Python Code:</w:t>
      </w:r>
    </w:p>
    <w:p>
      <w:r>
        <w:br/>
        <w:t>card_number = input("Enter card number: ")</w:t>
        <w:br/>
        <w:t>digits = list(map(int, card_number))</w:t>
        <w:br/>
        <w:t>n = len(digits)</w:t>
        <w:br/>
        <w:t>for i in range(n - 2, -1, -2):</w:t>
        <w:br/>
        <w:t xml:space="preserve">    doubled = digits[i] * 2</w:t>
        <w:br/>
        <w:t xml:space="preserve">    if doubled &gt; 9:</w:t>
        <w:br/>
        <w:t xml:space="preserve">        doubled -= 9</w:t>
        <w:br/>
        <w:t xml:space="preserve">    digits[i] = doubled</w:t>
        <w:br/>
        <w:t>total = sum(digits)</w:t>
        <w:br/>
        <w:t>if total % 10 == 0:</w:t>
        <w:br/>
        <w:t xml:space="preserve">    print("Card number is VALID")</w:t>
        <w:br/>
        <w:t>else:</w:t>
        <w:br/>
        <w:t xml:space="preserve">    print("Card number is INVALID")</w:t>
        <w:br/>
      </w:r>
    </w:p>
    <w:p>
      <w:pPr>
        <w:pStyle w:val="Heading1"/>
      </w:pPr>
      <w:r>
        <w:t>Task 2: Remove Punctuation</w:t>
      </w:r>
    </w:p>
    <w:p>
      <w:r>
        <w:t>Problem Statement:</w:t>
        <w:br/>
        <w:t>Write a Python program to remove punctuations from a given string.</w:t>
      </w:r>
    </w:p>
    <w:p>
      <w:r>
        <w:t>Steps:</w:t>
      </w:r>
    </w:p>
    <w:p>
      <w:r>
        <w:t>1. Take input string from user.</w:t>
      </w:r>
    </w:p>
    <w:p>
      <w:r>
        <w:t>2. Define punctuation characters (using string.punctuation).</w:t>
      </w:r>
    </w:p>
    <w:p>
      <w:r>
        <w:t>3. Iterate through input string and remove punctuation characters.</w:t>
      </w:r>
    </w:p>
    <w:p>
      <w:r>
        <w:t>4. Print the cleaned string.</w:t>
      </w:r>
    </w:p>
    <w:p>
      <w:pPr>
        <w:pStyle w:val="IntenseQuote"/>
      </w:pPr>
      <w:r>
        <w:t>Python Code:</w:t>
      </w:r>
    </w:p>
    <w:p>
      <w:r>
        <w:br/>
        <w:t>import string</w:t>
        <w:br/>
        <w:t>text = input("Enter a sentence: ")</w:t>
        <w:br/>
        <w:t>result = ""</w:t>
        <w:br/>
        <w:t>for ch in text:</w:t>
        <w:br/>
        <w:t xml:space="preserve">    if ch not in string.punctuation:</w:t>
        <w:br/>
        <w:t xml:space="preserve">        result = result + ch</w:t>
        <w:br/>
        <w:t>print("Without punctuation:", result)</w:t>
        <w:br/>
      </w:r>
    </w:p>
    <w:p>
      <w:pPr>
        <w:pStyle w:val="Heading1"/>
      </w:pPr>
      <w:r>
        <w:t>Task 3: Sort Sentence Alphabetically</w:t>
      </w:r>
    </w:p>
    <w:p>
      <w:r>
        <w:t>Problem Statement:</w:t>
        <w:br/>
        <w:t>Write a Python program to sort the words in a sentence in alphabetical order.</w:t>
      </w:r>
    </w:p>
    <w:p>
      <w:r>
        <w:t>Steps:</w:t>
      </w:r>
    </w:p>
    <w:p>
      <w:r>
        <w:t>1. Take input sentence from user.</w:t>
      </w:r>
    </w:p>
    <w:p>
      <w:r>
        <w:t>2. Split the sentence into words.</w:t>
      </w:r>
    </w:p>
    <w:p>
      <w:r>
        <w:t>3. Sort the words alphabetically.</w:t>
      </w:r>
    </w:p>
    <w:p>
      <w:r>
        <w:t>4. Join the sorted words back into a sentence.</w:t>
      </w:r>
    </w:p>
    <w:p>
      <w:r>
        <w:t>5. Print the sorted sentence.</w:t>
      </w:r>
    </w:p>
    <w:p>
      <w:pPr>
        <w:pStyle w:val="IntenseQuote"/>
      </w:pPr>
      <w:r>
        <w:t>Python Code:</w:t>
      </w:r>
    </w:p>
    <w:p>
      <w:r>
        <w:br/>
        <w:t>sentence = input("Enter a sentence: ")</w:t>
        <w:br/>
        <w:t>words = sentence.split()</w:t>
        <w:br/>
        <w:t>words.sort()</w:t>
        <w:br/>
        <w:t>sorted_sentence = " ".join(words)</w:t>
        <w:br/>
        <w:t>print("Sorted sentence:", sorted_sentence)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